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Multi-Trade System Structure - General Table</w:t>
      </w:r>
    </w:p>
    <w:p>
      <w:pPr>
        <w:pStyle w:val="Heading2"/>
      </w:pPr>
      <w:r>
        <w:t>HeroContent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image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link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admin_id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Ads Panel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image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location_id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link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admin_id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Company Info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admin_id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OrderStatus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status_title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datetime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admin_id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order_id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Brand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admin_id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Category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admin_id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Sub-Category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admin_id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category_id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admin_id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category_id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sub_category_id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SpecList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value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admin_id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category_id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sub_category_id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type_id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brand_id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Admin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email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fullname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phone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password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dob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profileImage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address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resetOTP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OTP_Expires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tokenVersion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Product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slug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images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rating (calc)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review_count (calc)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admin_id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category_id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sub_category_id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type_id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brand_id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Product_specs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product_id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specList_id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value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key_feature (bool)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Product_inventory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old_price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discount_price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qty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threshold_qty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shipping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admin_id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category_id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sub_category_id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type_id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brand_id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Cart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qty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product_price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total_price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product_id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user_id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Wishlist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user_id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product_id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Product_review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rating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review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user_id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product_id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CartOrder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order_id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cart_id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Order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total_price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total_item_qty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discount_amt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coupon_applied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payment_method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paid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shippingAddress_id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user_id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cartOrder_id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User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email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fullname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phone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password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dob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profileImage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permanentAddress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tempAddress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resetOTP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OTP_Expires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tokenVersion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Shipping Address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fullName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street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city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state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postalCode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country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phone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famous_landmark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user_id</w:t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